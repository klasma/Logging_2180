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18215-2024 i Gävle kommun</w:t>
      </w:r>
    </w:p>
    <w:p>
      <w:r>
        <w:t>Detta dokument behandlar höga naturvärden i avverkningsanmälan A 18215-2024 i Gävle kommun. Denna avverkningsanmälan inkom 2024-05-08 00:00:00 och omfattar 68,6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2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6689590, E 605735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