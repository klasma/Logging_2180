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1101-2024 i Gävle kommun</w:t>
      </w:r>
    </w:p>
    <w:p>
      <w:r>
        <w:t>Detta dokument behandlar höga naturvärden i avverkningsanmälan A 1101-2024 i Gävle kommun. Denna avverkningsanmälan inkom 2024-01-11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blanksvart spiklav (NT), svartvit taggsvamp (NT), vedskivlav (NT), vedtrappmossa (NT), dropptaggsvamp (S) och vattenfladdermus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1101-2024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6745024, E 613141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