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55773-2024 i Gävle kommun</w:t>
      </w:r>
    </w:p>
    <w:p>
      <w:r>
        <w:t>Detta dokument behandlar höga naturvärden i avverkningsanmälan A 55773-2024 i Gävle kommun. Denna avverkningsanmälan inkom 2024-11-27 09:25:25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rutskinn (NT), sårläka (S),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55773-2024 karta.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6709160, E 625259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