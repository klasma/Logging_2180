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69255-2020 i Gävle kommun</w:t>
      </w:r>
    </w:p>
    <w:p>
      <w:r>
        <w:t>Detta dokument behandlar höga naturvärden i avverkningsanmälan A 69255-2020 i Gävle kommun. Denna avverkningsanmälan inkom 2020-12-27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blackticka (VU), spillkråka (NT, §4), tjockfotad fingersvamp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9255-2020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6731069, E 613699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141091"/>
            <wp:docPr id="2" name="Picture 2"/>
            <wp:cNvGraphicFramePr>
              <a:graphicFrameLocks noChangeAspect="1"/>
            </wp:cNvGraphicFramePr>
            <a:graphic>
              <a:graphicData uri="http://schemas.openxmlformats.org/drawingml/2006/picture">
                <pic:pic>
                  <pic:nvPicPr>
                    <pic:cNvPr id="0" name="A 69255-2020 karta knärot.png"/>
                    <pic:cNvPicPr/>
                  </pic:nvPicPr>
                  <pic:blipFill>
                    <a:blip r:embed="rId17"/>
                    <a:stretch>
                      <a:fillRect/>
                    </a:stretch>
                  </pic:blipFill>
                  <pic:spPr>
                    <a:xfrm>
                      <a:off x="0" y="0"/>
                      <a:ext cx="5486400" cy="5141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6731069, E 613699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