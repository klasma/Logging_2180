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36471-2021 i Gävle kommun</w:t>
      </w:r>
    </w:p>
    <w:p>
      <w:r>
        <w:t>Detta dokument behandlar höga naturvärden i avverkningsanmälan A 36471-2021 i Gävle kommun. Denna avverkningsanmälan inkom 2021-07-13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spillkråka (NT, §4), tallticka (NT), tretåig hackspett (NT, §4) och gulnål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47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6692135, E 604849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