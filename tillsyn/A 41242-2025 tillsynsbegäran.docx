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41242-2025 i Gävle kommun</w:t>
      </w:r>
    </w:p>
    <w:p>
      <w:r>
        <w:t>Detta dokument behandlar höga naturvärden i avverkningsanmälan A 41242-2025 i Gävle kommun. Denna avverkningsanmälan inkom 2025-08-29 14:20:53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124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6760876, E 607870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