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48800-2024 i Gävle kommun</w:t>
      </w:r>
    </w:p>
    <w:p>
      <w:r>
        <w:t>Detta dokument behandlar höga naturvärden i avverkningsanmälan A 48800-2024 i Gävle kommun. Denna avverkningsanmälan inkom 2024-10-28 15:52:18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rosenticka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48800-2024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6726858, E 605227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