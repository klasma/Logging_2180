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48669-2025 i Gävle kommun</w:t>
      </w:r>
    </w:p>
    <w:p>
      <w:r>
        <w:t>Detta dokument behandlar höga naturvärden i avverkningsanmälan A 48669-2025 i Gävle kommun. Denna avverkningsanmälan inkom 2025-10-06 13:51:01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rynkskinn (VU)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8669-2025 karta.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6711285, E 623118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