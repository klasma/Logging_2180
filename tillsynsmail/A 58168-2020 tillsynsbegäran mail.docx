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58168-2020 i Gävle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