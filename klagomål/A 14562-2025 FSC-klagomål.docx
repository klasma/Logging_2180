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14562-2025 i Gävle kommun</w:t>
      </w:r>
    </w:p>
    <w:p>
      <w:r>
        <w:t>Detta dokument behandlar höga naturvärden i avverkningsanmälan A 14562-2025 i Gävle kommun. Denna avverkningsanmälan inkom 2025-03-25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knärot (VU, §8), doftskinn (NT), garnlav (NT), rosenticka (NT), tallticka (NT), ullticka (NT), vitgrynig nållav (NT), granbarkgnagare (S), kattfotslav (S), rävticka (S), tibast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14562-2025 karta.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6744464, E 618164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4310743"/>
            <wp:docPr id="2" name="Picture 2"/>
            <wp:cNvGraphicFramePr>
              <a:graphicFrameLocks noChangeAspect="1"/>
            </wp:cNvGraphicFramePr>
            <a:graphic>
              <a:graphicData uri="http://schemas.openxmlformats.org/drawingml/2006/picture">
                <pic:pic>
                  <pic:nvPicPr>
                    <pic:cNvPr id="0" name="A 14562-2025 karta knärot.png"/>
                    <pic:cNvPicPr/>
                  </pic:nvPicPr>
                  <pic:blipFill>
                    <a:blip r:embed="rId17"/>
                    <a:stretch>
                      <a:fillRect/>
                    </a:stretch>
                  </pic:blipFill>
                  <pic:spPr>
                    <a:xfrm>
                      <a:off x="0" y="0"/>
                      <a:ext cx="5486400" cy="43107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6744464, E 618164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