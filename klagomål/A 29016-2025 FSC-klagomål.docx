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29016-2025 i Gävle kommun</w:t>
      </w:r>
    </w:p>
    <w:p>
      <w:r>
        <w:t>Detta dokument behandlar höga naturvärden i avverkningsanmälan A 29016-2025 i Gävle kommun. Denna avverkningsanmälan inkom 2025-06-13 09:55:01 och omfattar 10,2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rödvingetrast (NT, §4), skogshare (NT), slaguggla (NT, §4), spillkråka (NT, §4), vårärt (S), gröngöling (§4), kungsfågel (§4), skogsduva (§4), sångsvan (§4), trana (§4), huggorm (§6) och kopparödla (§6).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42395"/>
            <wp:docPr id="1" name="Picture 1"/>
            <wp:cNvGraphicFramePr>
              <a:graphicFrameLocks noChangeAspect="1"/>
            </wp:cNvGraphicFramePr>
            <a:graphic>
              <a:graphicData uri="http://schemas.openxmlformats.org/drawingml/2006/picture">
                <pic:pic>
                  <pic:nvPicPr>
                    <pic:cNvPr id="0" name="A 29016-2025 karta.png"/>
                    <pic:cNvPicPr/>
                  </pic:nvPicPr>
                  <pic:blipFill>
                    <a:blip r:embed="rId16"/>
                    <a:stretch>
                      <a:fillRect/>
                    </a:stretch>
                  </pic:blipFill>
                  <pic:spPr>
                    <a:xfrm>
                      <a:off x="0" y="0"/>
                      <a:ext cx="5486400" cy="64423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6703945, E 617368 i SWEREF 99 TM.</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rödvingetrast (NT, §4), slaguggla (NT, §4), spillkråka (NT, §4), gröngöling (§4), kungsfågel (§4), skogsduva (§4), sångsvan (§4), trana (§4), huggorm (§6) och kopparödla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