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1100-2024 i Gävle kommun</w:t>
      </w:r>
    </w:p>
    <w:p>
      <w:r>
        <w:t>Detta dokument behandlar höga naturvärden i avverkningsanmälan A 1100-2024 i Gävle kommun. Denna avverkningsanmälan inkom 2024-01-11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svart taggsvamp (NT), vedskivlav (NT), dropptaggsvamp (S) och vågbandad barkbock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100-2024 karta.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6744786, E 612977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