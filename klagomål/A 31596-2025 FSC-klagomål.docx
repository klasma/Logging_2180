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31596-2025 i Gävle kommun</w:t>
      </w:r>
    </w:p>
    <w:p>
      <w:r>
        <w:t>Detta dokument behandlar höga naturvärden i avverkningsanmälan A 31596-2025 i Gävle kommun. Denna avverkningsanmälan inkom 2025-06-25 17:00:22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31596-2025 karta.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6715642, E 616951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