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29661-2025 i Gävle kommun</w:t>
      </w:r>
    </w:p>
    <w:p>
      <w:r>
        <w:t>Detta dokument behandlar höga naturvärden i avverkningsanmälan A 29661-2025 i Gävle kommun. Denna avverkningsanmälan inkom 2025-06-17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skogsklocka (NT) och tandsnäcka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9661-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6686373, E 614992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