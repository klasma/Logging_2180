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57932-2024 i Gävle kommun</w:t>
      </w:r>
    </w:p>
    <w:p>
      <w:r>
        <w:t>Detta dokument behandlar höga naturvärden i avverkningsanmälan A 57932-2024 i Gävle kommun. Denna avverkningsanmälan inkom 2024-12-05 12:42:39 och omfattar 48,7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57932-2024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6736863, E 603786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